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5B328" w14:textId="77777777" w:rsidR="00AC4639" w:rsidRPr="0003572E" w:rsidRDefault="001756EE">
      <w:pPr>
        <w:pStyle w:val="Title"/>
        <w:rPr>
          <w:color w:val="auto"/>
          <w:sz w:val="40"/>
          <w:szCs w:val="40"/>
        </w:rPr>
      </w:pPr>
      <w:r w:rsidRPr="0003572E">
        <w:rPr>
          <w:color w:val="auto"/>
          <w:sz w:val="40"/>
          <w:szCs w:val="40"/>
        </w:rPr>
        <w:t>Case Study Analysis Report</w:t>
      </w:r>
    </w:p>
    <w:p w14:paraId="7A86DCAB" w14:textId="63C168EE" w:rsidR="00AC4639" w:rsidRPr="004D6748" w:rsidRDefault="001756EE">
      <w:pPr>
        <w:rPr>
          <w:sz w:val="28"/>
          <w:szCs w:val="28"/>
        </w:rPr>
      </w:pPr>
      <w:r w:rsidRPr="00B77438">
        <w:rPr>
          <w:b/>
          <w:bCs/>
          <w:sz w:val="28"/>
          <w:szCs w:val="28"/>
        </w:rPr>
        <w:t>Case Study Title</w:t>
      </w:r>
      <w:r w:rsidRPr="004D6748">
        <w:rPr>
          <w:sz w:val="28"/>
          <w:szCs w:val="28"/>
        </w:rPr>
        <w:t xml:space="preserve">: </w:t>
      </w:r>
      <w:r w:rsidR="00B77438">
        <w:rPr>
          <w:sz w:val="28"/>
          <w:szCs w:val="28"/>
        </w:rPr>
        <w:t xml:space="preserve"> </w:t>
      </w:r>
      <w:r w:rsidR="00B77438" w:rsidRPr="00B77438">
        <w:rPr>
          <w:sz w:val="28"/>
          <w:szCs w:val="28"/>
        </w:rPr>
        <w:t>Uncovering Patterns in Hotel Booking Data for Operational Efficiency and Revenue Growth</w:t>
      </w:r>
    </w:p>
    <w:p w14:paraId="22CC95D7" w14:textId="7C31EEDA" w:rsidR="00AC4639" w:rsidRDefault="001756EE">
      <w:pPr>
        <w:rPr>
          <w:sz w:val="28"/>
          <w:szCs w:val="28"/>
        </w:rPr>
      </w:pPr>
      <w:r w:rsidRPr="00B77438">
        <w:rPr>
          <w:b/>
          <w:bCs/>
          <w:sz w:val="28"/>
          <w:szCs w:val="28"/>
        </w:rPr>
        <w:t>Prepared by:</w:t>
      </w:r>
      <w:r w:rsidRPr="004D6748">
        <w:rPr>
          <w:sz w:val="28"/>
          <w:szCs w:val="28"/>
        </w:rPr>
        <w:t xml:space="preserve"> </w:t>
      </w:r>
      <w:r w:rsidR="000E5168">
        <w:rPr>
          <w:sz w:val="28"/>
          <w:szCs w:val="28"/>
        </w:rPr>
        <w:t>Advait Rajendra Patil</w:t>
      </w:r>
    </w:p>
    <w:p w14:paraId="411FC2C8" w14:textId="12CBF8AF" w:rsidR="00B77438" w:rsidRPr="004D6748" w:rsidRDefault="00B77438">
      <w:pPr>
        <w:rPr>
          <w:sz w:val="28"/>
          <w:szCs w:val="28"/>
        </w:rPr>
      </w:pPr>
      <w:r w:rsidRPr="00B77438">
        <w:rPr>
          <w:b/>
          <w:bCs/>
          <w:sz w:val="28"/>
          <w:szCs w:val="28"/>
        </w:rPr>
        <w:t>Roll no:</w:t>
      </w:r>
      <w:r>
        <w:rPr>
          <w:sz w:val="28"/>
          <w:szCs w:val="28"/>
        </w:rPr>
        <w:t xml:space="preserve"> </w:t>
      </w:r>
      <w:r w:rsidR="000E5168">
        <w:rPr>
          <w:sz w:val="28"/>
          <w:szCs w:val="28"/>
        </w:rPr>
        <w:t>250240325003</w:t>
      </w:r>
    </w:p>
    <w:p w14:paraId="1D9D2D8D" w14:textId="311F8055" w:rsidR="00AC4639" w:rsidRPr="004D6748" w:rsidRDefault="001756EE">
      <w:pPr>
        <w:rPr>
          <w:sz w:val="28"/>
          <w:szCs w:val="28"/>
        </w:rPr>
      </w:pPr>
      <w:r w:rsidRPr="00B77438">
        <w:rPr>
          <w:b/>
          <w:bCs/>
          <w:sz w:val="28"/>
          <w:szCs w:val="28"/>
        </w:rPr>
        <w:t>Date:</w:t>
      </w:r>
      <w:r w:rsidRPr="004D6748">
        <w:rPr>
          <w:sz w:val="28"/>
          <w:szCs w:val="28"/>
        </w:rPr>
        <w:t xml:space="preserve"> </w:t>
      </w:r>
      <w:r w:rsidR="00B77438">
        <w:rPr>
          <w:sz w:val="28"/>
          <w:szCs w:val="28"/>
        </w:rPr>
        <w:t>8/06/2025</w:t>
      </w:r>
    </w:p>
    <w:p w14:paraId="5D9E6EC1" w14:textId="77777777" w:rsidR="00AC4639" w:rsidRPr="004D6748" w:rsidRDefault="001756EE">
      <w:pPr>
        <w:rPr>
          <w:sz w:val="28"/>
          <w:szCs w:val="28"/>
        </w:rPr>
      </w:pPr>
      <w:r w:rsidRPr="004D6748">
        <w:rPr>
          <w:sz w:val="28"/>
          <w:szCs w:val="28"/>
        </w:rPr>
        <w:br w:type="page"/>
      </w:r>
    </w:p>
    <w:p w14:paraId="4FDBA655" w14:textId="77777777" w:rsidR="004D6748" w:rsidRPr="0003572E" w:rsidRDefault="001756EE">
      <w:pPr>
        <w:pStyle w:val="Heading1"/>
        <w:rPr>
          <w:color w:val="auto"/>
          <w:sz w:val="26"/>
          <w:szCs w:val="26"/>
        </w:rPr>
      </w:pPr>
      <w:r w:rsidRPr="0003572E">
        <w:rPr>
          <w:color w:val="auto"/>
          <w:sz w:val="26"/>
          <w:szCs w:val="26"/>
        </w:rPr>
        <w:lastRenderedPageBreak/>
        <w:t>Executive Summary</w:t>
      </w:r>
    </w:p>
    <w:p w14:paraId="51E04889" w14:textId="77777777" w:rsidR="004D6748" w:rsidRPr="0003572E" w:rsidRDefault="004D6748" w:rsidP="004D6748">
      <w:pPr>
        <w:rPr>
          <w:sz w:val="26"/>
          <w:szCs w:val="26"/>
        </w:rPr>
      </w:pPr>
    </w:p>
    <w:p w14:paraId="329ABEC5" w14:textId="77777777" w:rsidR="004D6748" w:rsidRPr="004D6748" w:rsidRDefault="004D6748" w:rsidP="004D6748">
      <w:p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>This report is all about analyzing hotel booking data. Imagine you're a hotel manager trying to understand who books, when they book, and how much they pay.</w:t>
      </w:r>
    </w:p>
    <w:p w14:paraId="7595493B" w14:textId="77777777" w:rsidR="004D6748" w:rsidRPr="004D6748" w:rsidRDefault="004D6748" w:rsidP="004D6748">
      <w:p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>We looked at:</w:t>
      </w:r>
    </w:p>
    <w:p w14:paraId="7B274914" w14:textId="77777777" w:rsidR="004D6748" w:rsidRPr="004D6748" w:rsidRDefault="004D6748" w:rsidP="004D6748">
      <w:pPr>
        <w:numPr>
          <w:ilvl w:val="0"/>
          <w:numId w:val="13"/>
        </w:num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>When people book (early or late)</w:t>
      </w:r>
    </w:p>
    <w:p w14:paraId="2D2B6CCB" w14:textId="77777777" w:rsidR="004D6748" w:rsidRPr="004D6748" w:rsidRDefault="004D6748" w:rsidP="004D6748">
      <w:pPr>
        <w:numPr>
          <w:ilvl w:val="0"/>
          <w:numId w:val="13"/>
        </w:num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>Where they’re from (countries)</w:t>
      </w:r>
    </w:p>
    <w:p w14:paraId="75F96A34" w14:textId="77777777" w:rsidR="004D6748" w:rsidRPr="004D6748" w:rsidRDefault="004D6748" w:rsidP="004D6748">
      <w:pPr>
        <w:numPr>
          <w:ilvl w:val="0"/>
          <w:numId w:val="13"/>
        </w:num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>If they get room upgrades</w:t>
      </w:r>
    </w:p>
    <w:p w14:paraId="7C6C5183" w14:textId="77777777" w:rsidR="004D6748" w:rsidRPr="004D6748" w:rsidRDefault="004D6748" w:rsidP="004D6748">
      <w:pPr>
        <w:numPr>
          <w:ilvl w:val="0"/>
          <w:numId w:val="13"/>
        </w:num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>How many nights they stay</w:t>
      </w:r>
    </w:p>
    <w:p w14:paraId="627FFBE9" w14:textId="77777777" w:rsidR="004D6748" w:rsidRPr="004D6748" w:rsidRDefault="004D6748" w:rsidP="004D6748">
      <w:pPr>
        <w:numPr>
          <w:ilvl w:val="0"/>
          <w:numId w:val="13"/>
        </w:num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 xml:space="preserve">What affects the price they pay per night (called ADR - </w:t>
      </w:r>
      <w:r w:rsidRPr="004D6748">
        <w:rPr>
          <w:i/>
          <w:iCs/>
          <w:sz w:val="26"/>
          <w:szCs w:val="26"/>
          <w:lang w:val="en-IN"/>
        </w:rPr>
        <w:t>Average Daily Rate</w:t>
      </w:r>
      <w:r w:rsidRPr="004D6748">
        <w:rPr>
          <w:sz w:val="26"/>
          <w:szCs w:val="26"/>
          <w:lang w:val="en-IN"/>
        </w:rPr>
        <w:t>)</w:t>
      </w:r>
    </w:p>
    <w:p w14:paraId="62EFF415" w14:textId="77777777" w:rsidR="004D6748" w:rsidRPr="004D6748" w:rsidRDefault="004D6748" w:rsidP="004D6748">
      <w:p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>We used some basic statistics and graphs to make sense of this. In the end, we gave suggestions to improve bookings and make more money.</w:t>
      </w:r>
    </w:p>
    <w:p w14:paraId="02F8FFAE" w14:textId="77777777" w:rsidR="004D6748" w:rsidRPr="0003572E" w:rsidRDefault="004D6748" w:rsidP="004D6748">
      <w:pPr>
        <w:rPr>
          <w:sz w:val="26"/>
          <w:szCs w:val="26"/>
          <w:lang w:val="en-IN"/>
        </w:rPr>
      </w:pPr>
    </w:p>
    <w:p w14:paraId="512F8E45" w14:textId="77777777" w:rsidR="004D6748" w:rsidRPr="0003572E" w:rsidRDefault="004D6748" w:rsidP="004D6748">
      <w:pPr>
        <w:rPr>
          <w:sz w:val="26"/>
          <w:szCs w:val="26"/>
          <w:lang w:val="en-IN"/>
        </w:rPr>
      </w:pPr>
    </w:p>
    <w:p w14:paraId="30D1597B" w14:textId="77777777" w:rsidR="004D6748" w:rsidRPr="0003572E" w:rsidRDefault="004D6748" w:rsidP="004D6748">
      <w:pPr>
        <w:rPr>
          <w:sz w:val="26"/>
          <w:szCs w:val="26"/>
          <w:lang w:val="en-IN"/>
        </w:rPr>
      </w:pPr>
    </w:p>
    <w:p w14:paraId="6028BE8E" w14:textId="77777777" w:rsidR="004D6748" w:rsidRPr="0003572E" w:rsidRDefault="004D6748" w:rsidP="004D6748">
      <w:pPr>
        <w:rPr>
          <w:sz w:val="26"/>
          <w:szCs w:val="26"/>
          <w:lang w:val="en-IN"/>
        </w:rPr>
      </w:pPr>
    </w:p>
    <w:p w14:paraId="5ECEA535" w14:textId="77777777" w:rsidR="004D6748" w:rsidRPr="0003572E" w:rsidRDefault="004D6748" w:rsidP="004D6748">
      <w:pPr>
        <w:rPr>
          <w:sz w:val="26"/>
          <w:szCs w:val="26"/>
          <w:lang w:val="en-IN"/>
        </w:rPr>
      </w:pPr>
    </w:p>
    <w:p w14:paraId="239CCD36" w14:textId="77777777" w:rsidR="004D6748" w:rsidRPr="0003572E" w:rsidRDefault="004D6748" w:rsidP="004D6748">
      <w:pPr>
        <w:rPr>
          <w:sz w:val="26"/>
          <w:szCs w:val="26"/>
          <w:lang w:val="en-IN"/>
        </w:rPr>
      </w:pPr>
    </w:p>
    <w:p w14:paraId="3649E677" w14:textId="77777777" w:rsidR="004D6748" w:rsidRPr="0003572E" w:rsidRDefault="004D6748" w:rsidP="004D6748">
      <w:pPr>
        <w:rPr>
          <w:sz w:val="26"/>
          <w:szCs w:val="26"/>
          <w:lang w:val="en-IN"/>
        </w:rPr>
      </w:pPr>
    </w:p>
    <w:p w14:paraId="4CAC4595" w14:textId="77777777" w:rsidR="004D6748" w:rsidRPr="0003572E" w:rsidRDefault="004D6748" w:rsidP="004D6748">
      <w:pPr>
        <w:rPr>
          <w:sz w:val="26"/>
          <w:szCs w:val="26"/>
          <w:lang w:val="en-IN"/>
        </w:rPr>
      </w:pPr>
    </w:p>
    <w:p w14:paraId="0AD7F8EB" w14:textId="77777777" w:rsidR="004D6748" w:rsidRPr="0003572E" w:rsidRDefault="004D6748" w:rsidP="004D6748">
      <w:pPr>
        <w:rPr>
          <w:sz w:val="26"/>
          <w:szCs w:val="26"/>
          <w:lang w:val="en-IN"/>
        </w:rPr>
      </w:pPr>
    </w:p>
    <w:p w14:paraId="173A2227" w14:textId="77777777" w:rsidR="004D6748" w:rsidRPr="0003572E" w:rsidRDefault="004D6748" w:rsidP="004D6748">
      <w:pPr>
        <w:rPr>
          <w:sz w:val="26"/>
          <w:szCs w:val="26"/>
          <w:lang w:val="en-IN"/>
        </w:rPr>
      </w:pPr>
    </w:p>
    <w:p w14:paraId="37A19859" w14:textId="77777777" w:rsidR="004D6748" w:rsidRPr="0003572E" w:rsidRDefault="004D6748" w:rsidP="004D6748">
      <w:pPr>
        <w:rPr>
          <w:sz w:val="26"/>
          <w:szCs w:val="26"/>
          <w:lang w:val="en-IN"/>
        </w:rPr>
      </w:pPr>
    </w:p>
    <w:p w14:paraId="6F0705C7" w14:textId="357BAD7B" w:rsidR="00AC4639" w:rsidRPr="0003572E" w:rsidRDefault="001756EE">
      <w:pPr>
        <w:pStyle w:val="Heading1"/>
        <w:rPr>
          <w:color w:val="auto"/>
          <w:sz w:val="26"/>
          <w:szCs w:val="26"/>
        </w:rPr>
      </w:pPr>
      <w:r w:rsidRPr="0003572E">
        <w:rPr>
          <w:color w:val="auto"/>
          <w:sz w:val="26"/>
          <w:szCs w:val="26"/>
        </w:rPr>
        <w:lastRenderedPageBreak/>
        <w:t>Table of Contents</w:t>
      </w:r>
    </w:p>
    <w:p w14:paraId="40E6D6E8" w14:textId="77777777" w:rsidR="004D6748" w:rsidRPr="0003572E" w:rsidRDefault="004D6748" w:rsidP="004D6748">
      <w:pPr>
        <w:rPr>
          <w:sz w:val="26"/>
          <w:szCs w:val="26"/>
        </w:rPr>
      </w:pPr>
    </w:p>
    <w:p w14:paraId="7B7596C1" w14:textId="77777777" w:rsidR="00AC4639" w:rsidRPr="0003572E" w:rsidRDefault="001756EE">
      <w:pPr>
        <w:rPr>
          <w:sz w:val="26"/>
          <w:szCs w:val="26"/>
        </w:rPr>
      </w:pPr>
      <w:r w:rsidRPr="0003572E">
        <w:rPr>
          <w:sz w:val="26"/>
          <w:szCs w:val="26"/>
        </w:rPr>
        <w:t>1. Introduction</w:t>
      </w:r>
    </w:p>
    <w:p w14:paraId="692566DE" w14:textId="77777777" w:rsidR="00AC4639" w:rsidRPr="0003572E" w:rsidRDefault="001756EE">
      <w:pPr>
        <w:rPr>
          <w:sz w:val="26"/>
          <w:szCs w:val="26"/>
        </w:rPr>
      </w:pPr>
      <w:r w:rsidRPr="0003572E">
        <w:rPr>
          <w:sz w:val="26"/>
          <w:szCs w:val="26"/>
        </w:rPr>
        <w:t>2. Background / Context</w:t>
      </w:r>
    </w:p>
    <w:p w14:paraId="1A7DAC60" w14:textId="78EDFD0C" w:rsidR="00AC4639" w:rsidRPr="0003572E" w:rsidRDefault="005C6735">
      <w:pPr>
        <w:rPr>
          <w:sz w:val="26"/>
          <w:szCs w:val="26"/>
        </w:rPr>
      </w:pPr>
      <w:r w:rsidRPr="0003572E">
        <w:rPr>
          <w:sz w:val="26"/>
          <w:szCs w:val="26"/>
        </w:rPr>
        <w:t>3</w:t>
      </w:r>
      <w:r w:rsidR="001756EE" w:rsidRPr="0003572E">
        <w:rPr>
          <w:sz w:val="26"/>
          <w:szCs w:val="26"/>
        </w:rPr>
        <w:t>. Analysis</w:t>
      </w:r>
    </w:p>
    <w:p w14:paraId="0761AFAB" w14:textId="04703AB7" w:rsidR="00AC4639" w:rsidRPr="0003572E" w:rsidRDefault="00B77438">
      <w:pPr>
        <w:rPr>
          <w:sz w:val="26"/>
          <w:szCs w:val="26"/>
        </w:rPr>
      </w:pPr>
      <w:r w:rsidRPr="0003572E">
        <w:rPr>
          <w:sz w:val="26"/>
          <w:szCs w:val="26"/>
        </w:rPr>
        <w:t>4</w:t>
      </w:r>
      <w:r w:rsidR="001756EE" w:rsidRPr="0003572E">
        <w:rPr>
          <w:sz w:val="26"/>
          <w:szCs w:val="26"/>
        </w:rPr>
        <w:t>. Conclusion</w:t>
      </w:r>
    </w:p>
    <w:p w14:paraId="4FCE5B97" w14:textId="77777777" w:rsidR="00AC4639" w:rsidRPr="0003572E" w:rsidRDefault="001756EE">
      <w:pPr>
        <w:rPr>
          <w:sz w:val="26"/>
          <w:szCs w:val="26"/>
        </w:rPr>
      </w:pPr>
      <w:r w:rsidRPr="0003572E">
        <w:rPr>
          <w:sz w:val="26"/>
          <w:szCs w:val="26"/>
        </w:rPr>
        <w:br w:type="page"/>
      </w:r>
    </w:p>
    <w:p w14:paraId="3A9C7E28" w14:textId="2109414E" w:rsidR="00AC4639" w:rsidRPr="0003572E" w:rsidRDefault="001756EE" w:rsidP="004D6748">
      <w:pPr>
        <w:pStyle w:val="Heading1"/>
        <w:numPr>
          <w:ilvl w:val="0"/>
          <w:numId w:val="10"/>
        </w:numPr>
        <w:rPr>
          <w:color w:val="auto"/>
          <w:sz w:val="26"/>
          <w:szCs w:val="26"/>
        </w:rPr>
      </w:pPr>
      <w:r w:rsidRPr="0003572E">
        <w:rPr>
          <w:color w:val="auto"/>
          <w:sz w:val="26"/>
          <w:szCs w:val="26"/>
        </w:rPr>
        <w:lastRenderedPageBreak/>
        <w:t>Introduction</w:t>
      </w:r>
    </w:p>
    <w:p w14:paraId="51D9867D" w14:textId="77777777" w:rsidR="004D6748" w:rsidRPr="0003572E" w:rsidRDefault="004D6748" w:rsidP="004D6748">
      <w:pPr>
        <w:rPr>
          <w:sz w:val="26"/>
          <w:szCs w:val="26"/>
        </w:rPr>
      </w:pPr>
    </w:p>
    <w:p w14:paraId="0543BBB4" w14:textId="77777777" w:rsidR="004D6748" w:rsidRPr="004D6748" w:rsidRDefault="004D6748" w:rsidP="004D6748">
      <w:p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>We took a big table (dataset) full of hotel booking details like:</w:t>
      </w:r>
    </w:p>
    <w:p w14:paraId="1284A6A9" w14:textId="77777777" w:rsidR="004D6748" w:rsidRPr="004D6748" w:rsidRDefault="004D6748" w:rsidP="004D6748">
      <w:pPr>
        <w:numPr>
          <w:ilvl w:val="0"/>
          <w:numId w:val="14"/>
        </w:num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>Guest nationality</w:t>
      </w:r>
    </w:p>
    <w:p w14:paraId="05FA52B4" w14:textId="77777777" w:rsidR="004D6748" w:rsidRPr="004D6748" w:rsidRDefault="004D6748" w:rsidP="004D6748">
      <w:pPr>
        <w:numPr>
          <w:ilvl w:val="0"/>
          <w:numId w:val="14"/>
        </w:num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>Type of room they booked</w:t>
      </w:r>
    </w:p>
    <w:p w14:paraId="6F43646E" w14:textId="77777777" w:rsidR="004D6748" w:rsidRPr="004D6748" w:rsidRDefault="004D6748" w:rsidP="004D6748">
      <w:pPr>
        <w:numPr>
          <w:ilvl w:val="0"/>
          <w:numId w:val="14"/>
        </w:num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>How long they stayed</w:t>
      </w:r>
    </w:p>
    <w:p w14:paraId="0770D423" w14:textId="77777777" w:rsidR="004D6748" w:rsidRPr="004D6748" w:rsidRDefault="004D6748" w:rsidP="004D6748">
      <w:pPr>
        <w:numPr>
          <w:ilvl w:val="0"/>
          <w:numId w:val="14"/>
        </w:num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>How much they paid</w:t>
      </w:r>
    </w:p>
    <w:p w14:paraId="0E870614" w14:textId="77777777" w:rsidR="004D6748" w:rsidRPr="004D6748" w:rsidRDefault="004D6748" w:rsidP="004D6748">
      <w:p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>We cleaned up the data and used it to find useful patterns and trends.</w:t>
      </w:r>
    </w:p>
    <w:p w14:paraId="4BD76078" w14:textId="77777777" w:rsidR="00AC4639" w:rsidRPr="0003572E" w:rsidRDefault="001756EE">
      <w:pPr>
        <w:rPr>
          <w:sz w:val="26"/>
          <w:szCs w:val="26"/>
        </w:rPr>
      </w:pPr>
      <w:r w:rsidRPr="0003572E">
        <w:rPr>
          <w:sz w:val="26"/>
          <w:szCs w:val="26"/>
        </w:rPr>
        <w:br w:type="page"/>
      </w:r>
    </w:p>
    <w:p w14:paraId="209CBCDA" w14:textId="77777777" w:rsidR="00AC4639" w:rsidRPr="0003572E" w:rsidRDefault="001756EE">
      <w:pPr>
        <w:pStyle w:val="Heading1"/>
        <w:rPr>
          <w:color w:val="auto"/>
          <w:sz w:val="26"/>
          <w:szCs w:val="26"/>
        </w:rPr>
      </w:pPr>
      <w:r w:rsidRPr="0003572E">
        <w:rPr>
          <w:color w:val="auto"/>
          <w:sz w:val="26"/>
          <w:szCs w:val="26"/>
        </w:rPr>
        <w:lastRenderedPageBreak/>
        <w:t>2</w:t>
      </w:r>
      <w:r w:rsidRPr="0003572E">
        <w:rPr>
          <w:sz w:val="26"/>
          <w:szCs w:val="26"/>
        </w:rPr>
        <w:t xml:space="preserve">. </w:t>
      </w:r>
      <w:r w:rsidRPr="0003572E">
        <w:rPr>
          <w:color w:val="auto"/>
          <w:sz w:val="26"/>
          <w:szCs w:val="26"/>
        </w:rPr>
        <w:t>Background / Context</w:t>
      </w:r>
    </w:p>
    <w:p w14:paraId="2C78B8EA" w14:textId="77777777" w:rsidR="004D6748" w:rsidRPr="0003572E" w:rsidRDefault="004D6748">
      <w:pPr>
        <w:rPr>
          <w:sz w:val="26"/>
          <w:szCs w:val="26"/>
        </w:rPr>
      </w:pPr>
    </w:p>
    <w:p w14:paraId="5AE8E61B" w14:textId="3A83CFCF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  <w:r w:rsidRPr="0003572E">
        <w:rPr>
          <w:rFonts w:asciiTheme="majorHAnsi" w:hAnsiTheme="majorHAnsi" w:cstheme="majorHAnsi"/>
          <w:sz w:val="26"/>
          <w:szCs w:val="26"/>
        </w:rPr>
        <w:t xml:space="preserve">This data was from two types of hotels — a </w:t>
      </w:r>
      <w:r w:rsidRPr="0003572E">
        <w:rPr>
          <w:rStyle w:val="Strong"/>
          <w:rFonts w:asciiTheme="majorHAnsi" w:hAnsiTheme="majorHAnsi" w:cstheme="majorHAnsi"/>
          <w:sz w:val="26"/>
          <w:szCs w:val="26"/>
        </w:rPr>
        <w:t>city hotel</w:t>
      </w:r>
      <w:r w:rsidRPr="0003572E">
        <w:rPr>
          <w:rFonts w:asciiTheme="majorHAnsi" w:hAnsiTheme="majorHAnsi" w:cstheme="majorHAnsi"/>
          <w:sz w:val="26"/>
          <w:szCs w:val="26"/>
        </w:rPr>
        <w:t xml:space="preserve"> and a </w:t>
      </w:r>
      <w:r w:rsidRPr="0003572E">
        <w:rPr>
          <w:rStyle w:val="Strong"/>
          <w:rFonts w:asciiTheme="majorHAnsi" w:hAnsiTheme="majorHAnsi" w:cstheme="majorHAnsi"/>
          <w:sz w:val="26"/>
          <w:szCs w:val="26"/>
        </w:rPr>
        <w:t>resort hotel</w:t>
      </w:r>
      <w:r w:rsidRPr="0003572E">
        <w:rPr>
          <w:rFonts w:asciiTheme="majorHAnsi" w:hAnsiTheme="majorHAnsi" w:cstheme="majorHAnsi"/>
          <w:sz w:val="26"/>
          <w:szCs w:val="26"/>
        </w:rPr>
        <w:t>. We had over 100,000 bookings But, some parts of the data were messy:</w:t>
      </w:r>
    </w:p>
    <w:p w14:paraId="33D07380" w14:textId="50E9E399" w:rsidR="004D6748" w:rsidRPr="0003572E" w:rsidRDefault="004D6748" w:rsidP="004D6748">
      <w:pPr>
        <w:pStyle w:val="NormalWeb"/>
        <w:numPr>
          <w:ilvl w:val="0"/>
          <w:numId w:val="16"/>
        </w:numPr>
        <w:rPr>
          <w:rFonts w:asciiTheme="majorHAnsi" w:hAnsiTheme="majorHAnsi" w:cstheme="majorHAnsi"/>
          <w:sz w:val="26"/>
          <w:szCs w:val="26"/>
        </w:rPr>
      </w:pPr>
      <w:r w:rsidRPr="0003572E">
        <w:rPr>
          <w:rFonts w:asciiTheme="majorHAnsi" w:hAnsiTheme="majorHAnsi" w:cstheme="majorHAnsi"/>
          <w:sz w:val="26"/>
          <w:szCs w:val="26"/>
        </w:rPr>
        <w:t>Some columns had lots of missing values (so we removed or fixed them).</w:t>
      </w:r>
    </w:p>
    <w:p w14:paraId="5EEBB93C" w14:textId="37816089" w:rsidR="004D6748" w:rsidRPr="0003572E" w:rsidRDefault="004D6748" w:rsidP="004D6748">
      <w:pPr>
        <w:pStyle w:val="NormalWeb"/>
        <w:numPr>
          <w:ilvl w:val="0"/>
          <w:numId w:val="16"/>
        </w:numPr>
        <w:rPr>
          <w:rFonts w:asciiTheme="majorHAnsi" w:hAnsiTheme="majorHAnsi" w:cstheme="majorHAnsi"/>
          <w:sz w:val="26"/>
          <w:szCs w:val="26"/>
        </w:rPr>
      </w:pPr>
      <w:r w:rsidRPr="0003572E">
        <w:rPr>
          <w:rFonts w:asciiTheme="majorHAnsi" w:hAnsiTheme="majorHAnsi" w:cstheme="majorHAnsi"/>
          <w:sz w:val="26"/>
          <w:szCs w:val="26"/>
        </w:rPr>
        <w:t>Date information was split into day, month, and year  I combined it into one single date.</w:t>
      </w:r>
    </w:p>
    <w:p w14:paraId="1F58FACD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3FC5DF42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5CFD1244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286342DB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79ECB7B2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6047B8A7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0ADA6217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35E2C2D3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08B23097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66180A0D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014E4D81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7F00FB1F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43189219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295D0C91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23AB50A8" w14:textId="77777777" w:rsidR="00AC4639" w:rsidRPr="0003572E" w:rsidRDefault="001756EE">
      <w:pPr>
        <w:rPr>
          <w:sz w:val="26"/>
          <w:szCs w:val="26"/>
        </w:rPr>
      </w:pPr>
      <w:r w:rsidRPr="0003572E">
        <w:rPr>
          <w:sz w:val="26"/>
          <w:szCs w:val="26"/>
        </w:rPr>
        <w:br w:type="page"/>
      </w:r>
    </w:p>
    <w:p w14:paraId="5F03C6C9" w14:textId="1D5A6B3B" w:rsidR="004D6748" w:rsidRPr="0003572E" w:rsidRDefault="005C6735" w:rsidP="005C6735">
      <w:pPr>
        <w:pStyle w:val="Heading1"/>
        <w:rPr>
          <w:color w:val="auto"/>
          <w:sz w:val="26"/>
          <w:szCs w:val="26"/>
        </w:rPr>
      </w:pPr>
      <w:r w:rsidRPr="0003572E">
        <w:rPr>
          <w:color w:val="auto"/>
          <w:sz w:val="26"/>
          <w:szCs w:val="26"/>
        </w:rPr>
        <w:lastRenderedPageBreak/>
        <w:t>3</w:t>
      </w:r>
      <w:r w:rsidR="001756EE" w:rsidRPr="0003572E">
        <w:rPr>
          <w:color w:val="auto"/>
          <w:sz w:val="26"/>
          <w:szCs w:val="26"/>
        </w:rPr>
        <w:t>. Analysis</w:t>
      </w:r>
    </w:p>
    <w:p w14:paraId="4B080CF0" w14:textId="77777777" w:rsidR="005C6735" w:rsidRPr="0003572E" w:rsidRDefault="005C6735" w:rsidP="005C6735">
      <w:pPr>
        <w:rPr>
          <w:sz w:val="26"/>
          <w:szCs w:val="26"/>
        </w:rPr>
      </w:pPr>
    </w:p>
    <w:p w14:paraId="5BCC3C6C" w14:textId="77777777" w:rsidR="005C6735" w:rsidRPr="005C6735" w:rsidRDefault="005C6735" w:rsidP="005C6735">
      <w:pPr>
        <w:rPr>
          <w:sz w:val="26"/>
          <w:szCs w:val="26"/>
          <w:lang w:val="en-IN"/>
        </w:rPr>
      </w:pPr>
      <w:r w:rsidRPr="005C6735">
        <w:rPr>
          <w:sz w:val="26"/>
          <w:szCs w:val="26"/>
          <w:lang w:val="en-IN"/>
        </w:rPr>
        <w:t>We used different tools to understand the data:</w:t>
      </w:r>
    </w:p>
    <w:p w14:paraId="4536E57C" w14:textId="2BC5D599" w:rsidR="005C6735" w:rsidRPr="0003572E" w:rsidRDefault="005C6735" w:rsidP="005C6735">
      <w:pPr>
        <w:numPr>
          <w:ilvl w:val="0"/>
          <w:numId w:val="17"/>
        </w:numPr>
        <w:rPr>
          <w:sz w:val="26"/>
          <w:szCs w:val="26"/>
          <w:lang w:val="en-IN"/>
        </w:rPr>
      </w:pPr>
      <w:r w:rsidRPr="005C6735">
        <w:rPr>
          <w:b/>
          <w:bCs/>
          <w:sz w:val="26"/>
          <w:szCs w:val="26"/>
          <w:lang w:val="en-IN"/>
        </w:rPr>
        <w:t>Univariate Analysis</w:t>
      </w:r>
      <w:r w:rsidRPr="005C6735">
        <w:rPr>
          <w:sz w:val="26"/>
          <w:szCs w:val="26"/>
          <w:lang w:val="en-IN"/>
        </w:rPr>
        <w:t xml:space="preserve">: </w:t>
      </w:r>
    </w:p>
    <w:p w14:paraId="1904CA51" w14:textId="77777777" w:rsidR="00D43C5F" w:rsidRPr="00D43C5F" w:rsidRDefault="00D43C5F" w:rsidP="00D43C5F">
      <w:pPr>
        <w:ind w:left="720"/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We looked at each column separately to understand basic patterns.</w:t>
      </w:r>
      <w:r w:rsidRPr="00D43C5F">
        <w:rPr>
          <w:sz w:val="26"/>
          <w:szCs w:val="26"/>
          <w:lang w:val="en-IN"/>
        </w:rPr>
        <w:br/>
        <w:t>For example:</w:t>
      </w:r>
    </w:p>
    <w:p w14:paraId="67D23BAC" w14:textId="77777777" w:rsidR="00D43C5F" w:rsidRPr="00D43C5F" w:rsidRDefault="00D43C5F" w:rsidP="00D43C5F">
      <w:pPr>
        <w:numPr>
          <w:ilvl w:val="0"/>
          <w:numId w:val="19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How many bookings came from each country?</w:t>
      </w:r>
    </w:p>
    <w:p w14:paraId="074822CF" w14:textId="77777777" w:rsidR="00D43C5F" w:rsidRPr="00D43C5F" w:rsidRDefault="00D43C5F" w:rsidP="00D43C5F">
      <w:pPr>
        <w:numPr>
          <w:ilvl w:val="0"/>
          <w:numId w:val="19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Which room types were booked most often?</w:t>
      </w:r>
    </w:p>
    <w:p w14:paraId="756C1332" w14:textId="77777777" w:rsidR="00D43C5F" w:rsidRPr="00D43C5F" w:rsidRDefault="00D43C5F" w:rsidP="00D43C5F">
      <w:pPr>
        <w:numPr>
          <w:ilvl w:val="0"/>
          <w:numId w:val="19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What’s the most common number of guests?</w:t>
      </w:r>
    </w:p>
    <w:p w14:paraId="4E29679D" w14:textId="77777777" w:rsidR="00D43C5F" w:rsidRPr="0003572E" w:rsidRDefault="00D43C5F" w:rsidP="00D43C5F">
      <w:pPr>
        <w:ind w:left="720"/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This helped us get a feel for the data before comparing anything.</w:t>
      </w:r>
    </w:p>
    <w:p w14:paraId="458A371E" w14:textId="77777777" w:rsidR="007F4A64" w:rsidRPr="0003572E" w:rsidRDefault="007F4A64" w:rsidP="00D43C5F">
      <w:pPr>
        <w:ind w:left="720"/>
        <w:rPr>
          <w:sz w:val="26"/>
          <w:szCs w:val="26"/>
          <w:lang w:val="en-IN"/>
        </w:rPr>
      </w:pPr>
    </w:p>
    <w:p w14:paraId="2EF9FE9A" w14:textId="321D494A" w:rsidR="007F4A64" w:rsidRPr="0003572E" w:rsidRDefault="007F4A64" w:rsidP="00D43C5F">
      <w:pPr>
        <w:ind w:left="720"/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t xml:space="preserve">Barchart for categorical values for univariate analysis: </w:t>
      </w:r>
    </w:p>
    <w:p w14:paraId="71CE1C0E" w14:textId="4D0911B7" w:rsidR="007F4A64" w:rsidRPr="0003572E" w:rsidRDefault="007F4A64" w:rsidP="007F4A64">
      <w:pPr>
        <w:rPr>
          <w:sz w:val="26"/>
          <w:szCs w:val="26"/>
          <w:lang w:val="en-IN"/>
        </w:rPr>
      </w:pPr>
      <w:r w:rsidRPr="0003572E">
        <w:rPr>
          <w:noProof/>
          <w:sz w:val="26"/>
          <w:szCs w:val="26"/>
          <w:lang w:val="en-IN"/>
        </w:rPr>
        <w:drawing>
          <wp:inline distT="0" distB="0" distL="0" distR="0" wp14:anchorId="6FF96E99" wp14:editId="07243DE0">
            <wp:extent cx="5859780" cy="3242547"/>
            <wp:effectExtent l="0" t="0" r="7620" b="0"/>
            <wp:docPr id="1445845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45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034" cy="3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E56F" w14:textId="77777777" w:rsidR="007F4A64" w:rsidRPr="0003572E" w:rsidRDefault="007F4A64" w:rsidP="007F4A64">
      <w:pPr>
        <w:rPr>
          <w:sz w:val="26"/>
          <w:szCs w:val="26"/>
          <w:lang w:val="en-IN"/>
        </w:rPr>
      </w:pPr>
    </w:p>
    <w:p w14:paraId="5C610025" w14:textId="4D51C2E8" w:rsidR="007F4A64" w:rsidRPr="0003572E" w:rsidRDefault="007F4A64" w:rsidP="007F4A64">
      <w:pPr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t>Created histogram for continuous and discrete column for univariate analysis:</w:t>
      </w:r>
    </w:p>
    <w:p w14:paraId="61A6AE71" w14:textId="31DF29E1" w:rsidR="007F4A64" w:rsidRPr="0003572E" w:rsidRDefault="007F4A64" w:rsidP="007F4A64">
      <w:pPr>
        <w:rPr>
          <w:sz w:val="26"/>
          <w:szCs w:val="26"/>
          <w:lang w:val="en-IN"/>
        </w:rPr>
      </w:pPr>
      <w:r w:rsidRPr="0003572E">
        <w:rPr>
          <w:noProof/>
          <w:sz w:val="26"/>
          <w:szCs w:val="26"/>
          <w:lang w:val="en-IN"/>
        </w:rPr>
        <w:lastRenderedPageBreak/>
        <w:drawing>
          <wp:inline distT="0" distB="0" distL="0" distR="0" wp14:anchorId="5956736E" wp14:editId="5D4D71F3">
            <wp:extent cx="5486400" cy="1571625"/>
            <wp:effectExtent l="0" t="0" r="0" b="9525"/>
            <wp:docPr id="131008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89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5D07" w14:textId="15BCD291" w:rsidR="0003572E" w:rsidRPr="0003572E" w:rsidRDefault="0003572E" w:rsidP="0003572E">
      <w:pPr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t>This chart shows how many days in advance people book their hotel stays:</w:t>
      </w:r>
    </w:p>
    <w:p w14:paraId="54A4C99B" w14:textId="77777777" w:rsidR="0003572E" w:rsidRPr="0003572E" w:rsidRDefault="0003572E" w:rsidP="0003572E">
      <w:pPr>
        <w:numPr>
          <w:ilvl w:val="0"/>
          <w:numId w:val="29"/>
        </w:numPr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t>Most people book very close to their stay date, especially within the first 0–20 days.</w:t>
      </w:r>
    </w:p>
    <w:p w14:paraId="50D72715" w14:textId="77777777" w:rsidR="0003572E" w:rsidRPr="0003572E" w:rsidRDefault="0003572E" w:rsidP="0003572E">
      <w:pPr>
        <w:numPr>
          <w:ilvl w:val="0"/>
          <w:numId w:val="29"/>
        </w:numPr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t>As the number of days increases, the number of bookings drops sharply.</w:t>
      </w:r>
    </w:p>
    <w:p w14:paraId="6903406B" w14:textId="77777777" w:rsidR="0003572E" w:rsidRPr="0003572E" w:rsidRDefault="0003572E" w:rsidP="0003572E">
      <w:pPr>
        <w:numPr>
          <w:ilvl w:val="0"/>
          <w:numId w:val="29"/>
        </w:numPr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t>Very few guests book more than 100 days in advance.</w:t>
      </w:r>
    </w:p>
    <w:p w14:paraId="2D5FAFD8" w14:textId="77777777" w:rsidR="0003572E" w:rsidRPr="0003572E" w:rsidRDefault="0003572E" w:rsidP="007F4A64">
      <w:pPr>
        <w:rPr>
          <w:sz w:val="26"/>
          <w:szCs w:val="26"/>
          <w:lang w:val="en-IN"/>
        </w:rPr>
      </w:pPr>
    </w:p>
    <w:p w14:paraId="546FF013" w14:textId="287DB1AF" w:rsidR="007F4A64" w:rsidRPr="0003572E" w:rsidRDefault="007F4A64" w:rsidP="007F4A64">
      <w:pPr>
        <w:rPr>
          <w:sz w:val="26"/>
          <w:szCs w:val="26"/>
          <w:lang w:val="en-IN"/>
        </w:rPr>
      </w:pPr>
      <w:r w:rsidRPr="0003572E">
        <w:rPr>
          <w:noProof/>
          <w:sz w:val="26"/>
          <w:szCs w:val="26"/>
          <w:lang w:val="en-IN"/>
        </w:rPr>
        <w:drawing>
          <wp:inline distT="0" distB="0" distL="0" distR="0" wp14:anchorId="6C670360" wp14:editId="7104A241">
            <wp:extent cx="5486400" cy="2342515"/>
            <wp:effectExtent l="0" t="0" r="0" b="635"/>
            <wp:docPr id="1213323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23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D4AE" w14:textId="77777777" w:rsidR="0003572E" w:rsidRPr="0003572E" w:rsidRDefault="0003572E" w:rsidP="0003572E">
      <w:pPr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t>This chart shows how hotel room prices per night (ADR) are spread out:</w:t>
      </w:r>
    </w:p>
    <w:p w14:paraId="6AD50A99" w14:textId="77777777" w:rsidR="0003572E" w:rsidRPr="0003572E" w:rsidRDefault="0003572E" w:rsidP="0003572E">
      <w:pPr>
        <w:numPr>
          <w:ilvl w:val="0"/>
          <w:numId w:val="30"/>
        </w:numPr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t>Most bookings are priced between 50 and 150 units.</w:t>
      </w:r>
    </w:p>
    <w:p w14:paraId="0A04854C" w14:textId="77777777" w:rsidR="0003572E" w:rsidRPr="0003572E" w:rsidRDefault="0003572E" w:rsidP="0003572E">
      <w:pPr>
        <w:numPr>
          <w:ilvl w:val="0"/>
          <w:numId w:val="30"/>
        </w:numPr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t>The peak is around 100, meaning that's the most common nightly rate.</w:t>
      </w:r>
    </w:p>
    <w:p w14:paraId="6A7A75DF" w14:textId="77777777" w:rsidR="0003572E" w:rsidRPr="0003572E" w:rsidRDefault="0003572E" w:rsidP="0003572E">
      <w:pPr>
        <w:numPr>
          <w:ilvl w:val="0"/>
          <w:numId w:val="30"/>
        </w:numPr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t>Prices above 200 are rare.</w:t>
      </w:r>
    </w:p>
    <w:p w14:paraId="3A5F1A93" w14:textId="77777777" w:rsidR="0003572E" w:rsidRPr="00D43C5F" w:rsidRDefault="0003572E" w:rsidP="007F4A64">
      <w:pPr>
        <w:rPr>
          <w:sz w:val="26"/>
          <w:szCs w:val="26"/>
          <w:lang w:val="en-IN"/>
        </w:rPr>
      </w:pPr>
    </w:p>
    <w:p w14:paraId="1E35C92B" w14:textId="77777777" w:rsidR="00D43C5F" w:rsidRPr="0003572E" w:rsidRDefault="00D43C5F" w:rsidP="00D43C5F">
      <w:pPr>
        <w:ind w:left="720"/>
        <w:rPr>
          <w:sz w:val="26"/>
          <w:szCs w:val="26"/>
          <w:lang w:val="en-IN"/>
        </w:rPr>
      </w:pPr>
    </w:p>
    <w:p w14:paraId="55E26699" w14:textId="77777777" w:rsidR="0003572E" w:rsidRPr="005C6735" w:rsidRDefault="0003572E" w:rsidP="00D43C5F">
      <w:pPr>
        <w:ind w:left="720"/>
        <w:rPr>
          <w:sz w:val="26"/>
          <w:szCs w:val="26"/>
          <w:lang w:val="en-IN"/>
        </w:rPr>
      </w:pPr>
    </w:p>
    <w:p w14:paraId="48532C1C" w14:textId="3B160619" w:rsidR="00D43C5F" w:rsidRPr="005C6735" w:rsidRDefault="005C6735" w:rsidP="00D43C5F">
      <w:pPr>
        <w:numPr>
          <w:ilvl w:val="0"/>
          <w:numId w:val="17"/>
        </w:numPr>
        <w:rPr>
          <w:sz w:val="26"/>
          <w:szCs w:val="26"/>
          <w:lang w:val="en-IN"/>
        </w:rPr>
      </w:pPr>
      <w:r w:rsidRPr="005C6735">
        <w:rPr>
          <w:b/>
          <w:bCs/>
          <w:sz w:val="26"/>
          <w:szCs w:val="26"/>
          <w:lang w:val="en-IN"/>
        </w:rPr>
        <w:t>Bivariate/Multivariate Analysis</w:t>
      </w:r>
      <w:r w:rsidRPr="005C6735">
        <w:rPr>
          <w:sz w:val="26"/>
          <w:szCs w:val="26"/>
          <w:lang w:val="en-IN"/>
        </w:rPr>
        <w:t xml:space="preserve">: </w:t>
      </w:r>
    </w:p>
    <w:p w14:paraId="370A8A90" w14:textId="77777777" w:rsidR="00D43C5F" w:rsidRPr="00D43C5F" w:rsidRDefault="00D43C5F" w:rsidP="00D43C5F">
      <w:p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Next, we looked at how two or more things are related.</w:t>
      </w:r>
      <w:r w:rsidRPr="00D43C5F">
        <w:rPr>
          <w:sz w:val="26"/>
          <w:szCs w:val="26"/>
          <w:lang w:val="en-IN"/>
        </w:rPr>
        <w:br/>
        <w:t>For example:</w:t>
      </w:r>
    </w:p>
    <w:p w14:paraId="2A727F85" w14:textId="77777777" w:rsidR="00D43C5F" w:rsidRPr="00D43C5F" w:rsidRDefault="00D43C5F" w:rsidP="00D43C5F">
      <w:pPr>
        <w:numPr>
          <w:ilvl w:val="0"/>
          <w:numId w:val="20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Is there a connection between room type and price?</w:t>
      </w:r>
    </w:p>
    <w:p w14:paraId="0592D68E" w14:textId="77777777" w:rsidR="00D43C5F" w:rsidRPr="00D43C5F" w:rsidRDefault="00D43C5F" w:rsidP="00D43C5F">
      <w:pPr>
        <w:numPr>
          <w:ilvl w:val="0"/>
          <w:numId w:val="20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Do guests from different countries pay more or less?</w:t>
      </w:r>
    </w:p>
    <w:p w14:paraId="6D3DB2C4" w14:textId="77777777" w:rsidR="00D43C5F" w:rsidRPr="00D43C5F" w:rsidRDefault="00D43C5F" w:rsidP="00D43C5F">
      <w:pPr>
        <w:numPr>
          <w:ilvl w:val="0"/>
          <w:numId w:val="20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Does lead time (how early someone books) affect cancellations?</w:t>
      </w:r>
    </w:p>
    <w:p w14:paraId="6CAABAD3" w14:textId="5A066C5B" w:rsidR="00D43C5F" w:rsidRPr="0003572E" w:rsidRDefault="00D43C5F">
      <w:p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This helped us find relationships between columns.</w:t>
      </w:r>
    </w:p>
    <w:p w14:paraId="65F1688E" w14:textId="77777777" w:rsidR="007F4A64" w:rsidRPr="0003572E" w:rsidRDefault="007F4A64">
      <w:pPr>
        <w:rPr>
          <w:sz w:val="26"/>
          <w:szCs w:val="26"/>
          <w:lang w:val="en-IN"/>
        </w:rPr>
      </w:pPr>
    </w:p>
    <w:p w14:paraId="6695EB6B" w14:textId="77777777" w:rsidR="007F4A64" w:rsidRPr="0003572E" w:rsidRDefault="007F4A64">
      <w:pPr>
        <w:rPr>
          <w:sz w:val="26"/>
          <w:szCs w:val="26"/>
          <w:lang w:val="en-IN"/>
        </w:rPr>
      </w:pPr>
    </w:p>
    <w:p w14:paraId="48A022C1" w14:textId="75B70665" w:rsidR="0048604A" w:rsidRPr="0003572E" w:rsidRDefault="007F4A64">
      <w:pPr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t>Boxplot for bivariate analysis:</w:t>
      </w:r>
    </w:p>
    <w:p w14:paraId="65031A13" w14:textId="77777777" w:rsidR="0048604A" w:rsidRPr="0048604A" w:rsidRDefault="0048604A" w:rsidP="0048604A">
      <w:p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This chart shows how the average price per night (ADR) varies based on guest or booking characteristics.</w:t>
      </w:r>
    </w:p>
    <w:p w14:paraId="430C4795" w14:textId="77777777" w:rsidR="0048604A" w:rsidRPr="0048604A" w:rsidRDefault="0048604A" w:rsidP="0048604A">
      <w:pPr>
        <w:numPr>
          <w:ilvl w:val="0"/>
          <w:numId w:val="26"/>
        </w:num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Corporate and Offline TA/TO guests tend to pay more.</w:t>
      </w:r>
    </w:p>
    <w:p w14:paraId="4923028F" w14:textId="77777777" w:rsidR="0048604A" w:rsidRPr="0048604A" w:rsidRDefault="0048604A" w:rsidP="0048604A">
      <w:pPr>
        <w:numPr>
          <w:ilvl w:val="0"/>
          <w:numId w:val="26"/>
        </w:num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Guests who are repeated usually pay higher rates.</w:t>
      </w:r>
    </w:p>
    <w:p w14:paraId="5F260336" w14:textId="77777777" w:rsidR="0048604A" w:rsidRPr="0048604A" w:rsidRDefault="0048604A" w:rsidP="0048604A">
      <w:pPr>
        <w:numPr>
          <w:ilvl w:val="0"/>
          <w:numId w:val="26"/>
        </w:num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Assigned and reserved room types affect ADR — some types are priced much higher.</w:t>
      </w:r>
    </w:p>
    <w:p w14:paraId="50561199" w14:textId="77777777" w:rsidR="0048604A" w:rsidRPr="0048604A" w:rsidRDefault="0048604A" w:rsidP="0048604A">
      <w:pPr>
        <w:numPr>
          <w:ilvl w:val="0"/>
          <w:numId w:val="26"/>
        </w:num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Bookings via agents or with deposits tend to have lower ADR.</w:t>
      </w:r>
    </w:p>
    <w:p w14:paraId="10EDF267" w14:textId="77777777" w:rsidR="0048604A" w:rsidRPr="0048604A" w:rsidRDefault="0048604A" w:rsidP="0048604A">
      <w:pPr>
        <w:numPr>
          <w:ilvl w:val="0"/>
          <w:numId w:val="26"/>
        </w:num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Cancellations lead to lower ADR, while booking changes don’t affect ADR much.</w:t>
      </w:r>
    </w:p>
    <w:p w14:paraId="48C42D12" w14:textId="77777777" w:rsidR="0048604A" w:rsidRPr="0003572E" w:rsidRDefault="0048604A">
      <w:pPr>
        <w:rPr>
          <w:sz w:val="26"/>
          <w:szCs w:val="26"/>
          <w:lang w:val="en-IN"/>
        </w:rPr>
      </w:pPr>
    </w:p>
    <w:p w14:paraId="5171863B" w14:textId="7CC4767C" w:rsidR="007F4A64" w:rsidRPr="0003572E" w:rsidRDefault="007F4A64">
      <w:pPr>
        <w:rPr>
          <w:sz w:val="26"/>
          <w:szCs w:val="26"/>
          <w:lang w:val="en-IN"/>
        </w:rPr>
      </w:pPr>
      <w:r w:rsidRPr="0003572E">
        <w:rPr>
          <w:noProof/>
          <w:sz w:val="26"/>
          <w:szCs w:val="26"/>
          <w:lang w:val="en-IN"/>
        </w:rPr>
        <w:lastRenderedPageBreak/>
        <w:drawing>
          <wp:inline distT="0" distB="0" distL="0" distR="0" wp14:anchorId="180264DE" wp14:editId="33B25097">
            <wp:extent cx="5486400" cy="2715895"/>
            <wp:effectExtent l="0" t="0" r="0" b="8255"/>
            <wp:docPr id="426916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16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4439" w14:textId="77777777" w:rsidR="007F4A64" w:rsidRPr="0003572E" w:rsidRDefault="007F4A64">
      <w:pPr>
        <w:rPr>
          <w:sz w:val="26"/>
          <w:szCs w:val="26"/>
          <w:lang w:val="en-IN"/>
        </w:rPr>
      </w:pPr>
    </w:p>
    <w:p w14:paraId="11B49B5A" w14:textId="7241B392" w:rsidR="007F4A64" w:rsidRPr="0003572E" w:rsidRDefault="007F4A64">
      <w:pPr>
        <w:rPr>
          <w:sz w:val="26"/>
          <w:szCs w:val="26"/>
          <w:lang w:val="en-IN"/>
        </w:rPr>
      </w:pPr>
      <w:r w:rsidRPr="0003572E">
        <w:rPr>
          <w:noProof/>
          <w:sz w:val="26"/>
          <w:szCs w:val="26"/>
          <w:lang w:val="en-IN"/>
        </w:rPr>
        <w:drawing>
          <wp:inline distT="0" distB="0" distL="0" distR="0" wp14:anchorId="5D92E372" wp14:editId="661E9BC2">
            <wp:extent cx="5486400" cy="2715895"/>
            <wp:effectExtent l="0" t="0" r="0" b="8255"/>
            <wp:docPr id="72306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641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1172" w14:textId="77777777" w:rsidR="007F4A64" w:rsidRPr="0003572E" w:rsidRDefault="007F4A64">
      <w:pPr>
        <w:rPr>
          <w:sz w:val="26"/>
          <w:szCs w:val="26"/>
          <w:lang w:val="en-IN"/>
        </w:rPr>
      </w:pPr>
    </w:p>
    <w:p w14:paraId="5FD13990" w14:textId="77777777" w:rsidR="00D43C5F" w:rsidRPr="00D43C5F" w:rsidRDefault="00D43C5F" w:rsidP="00D43C5F">
      <w:pPr>
        <w:rPr>
          <w:b/>
          <w:bCs/>
          <w:sz w:val="26"/>
          <w:szCs w:val="26"/>
          <w:lang w:val="en-IN"/>
        </w:rPr>
      </w:pPr>
      <w:r w:rsidRPr="00D43C5F">
        <w:rPr>
          <w:b/>
          <w:bCs/>
          <w:sz w:val="26"/>
          <w:szCs w:val="26"/>
          <w:lang w:val="en-IN"/>
        </w:rPr>
        <w:t>Time Series Analysis – Looking at Trends Over Time</w:t>
      </w:r>
    </w:p>
    <w:p w14:paraId="789A35F5" w14:textId="77777777" w:rsidR="00D43C5F" w:rsidRPr="00D43C5F" w:rsidRDefault="00D43C5F" w:rsidP="00D43C5F">
      <w:p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We studied how bookings change across months and years.</w:t>
      </w:r>
      <w:r w:rsidRPr="00D43C5F">
        <w:rPr>
          <w:sz w:val="26"/>
          <w:szCs w:val="26"/>
          <w:lang w:val="en-IN"/>
        </w:rPr>
        <w:br/>
        <w:t>For example:</w:t>
      </w:r>
    </w:p>
    <w:p w14:paraId="4F14E061" w14:textId="77777777" w:rsidR="00D43C5F" w:rsidRPr="00D43C5F" w:rsidRDefault="00D43C5F" w:rsidP="00D43C5F">
      <w:pPr>
        <w:numPr>
          <w:ilvl w:val="0"/>
          <w:numId w:val="21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Are there more bookings in summer?</w:t>
      </w:r>
    </w:p>
    <w:p w14:paraId="6EF0C420" w14:textId="77777777" w:rsidR="00D43C5F" w:rsidRPr="00D43C5F" w:rsidRDefault="00D43C5F" w:rsidP="00D43C5F">
      <w:pPr>
        <w:numPr>
          <w:ilvl w:val="0"/>
          <w:numId w:val="21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Did prices increase or drop in certain months?</w:t>
      </w:r>
    </w:p>
    <w:p w14:paraId="25A0E621" w14:textId="77777777" w:rsidR="00D43C5F" w:rsidRPr="0003572E" w:rsidRDefault="00D43C5F" w:rsidP="00D43C5F">
      <w:p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lastRenderedPageBreak/>
        <w:t>This helped us understand seasonal patterns in the data.</w:t>
      </w:r>
    </w:p>
    <w:p w14:paraId="0EA49181" w14:textId="034EB59F" w:rsidR="0048604A" w:rsidRPr="0003572E" w:rsidRDefault="0048604A" w:rsidP="00D43C5F">
      <w:pPr>
        <w:rPr>
          <w:sz w:val="26"/>
          <w:szCs w:val="26"/>
          <w:lang w:val="en-IN"/>
        </w:rPr>
      </w:pPr>
      <w:r w:rsidRPr="0003572E">
        <w:rPr>
          <w:noProof/>
          <w:sz w:val="26"/>
          <w:szCs w:val="26"/>
          <w:lang w:val="en-IN"/>
        </w:rPr>
        <w:drawing>
          <wp:inline distT="0" distB="0" distL="0" distR="0" wp14:anchorId="7D9A599E" wp14:editId="1D30C23A">
            <wp:extent cx="5486400" cy="3413760"/>
            <wp:effectExtent l="0" t="0" r="0" b="0"/>
            <wp:docPr id="57600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07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900F" w14:textId="77777777" w:rsidR="0048604A" w:rsidRPr="0048604A" w:rsidRDefault="0048604A" w:rsidP="0048604A">
      <w:pPr>
        <w:numPr>
          <w:ilvl w:val="0"/>
          <w:numId w:val="27"/>
        </w:num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Bookings peak in July and August, showing summer is the busiest time.</w:t>
      </w:r>
    </w:p>
    <w:p w14:paraId="47EA4972" w14:textId="77777777" w:rsidR="0048604A" w:rsidRPr="0048604A" w:rsidRDefault="0048604A" w:rsidP="0048604A">
      <w:pPr>
        <w:numPr>
          <w:ilvl w:val="0"/>
          <w:numId w:val="27"/>
        </w:num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City hotels consistently get more bookings than resort hotels throughout the year.</w:t>
      </w:r>
    </w:p>
    <w:p w14:paraId="02106486" w14:textId="77777777" w:rsidR="0048604A" w:rsidRPr="0048604A" w:rsidRDefault="0048604A" w:rsidP="0048604A">
      <w:pPr>
        <w:numPr>
          <w:ilvl w:val="0"/>
          <w:numId w:val="27"/>
        </w:num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Over time, total booking volume increased, showing growing business.</w:t>
      </w:r>
    </w:p>
    <w:p w14:paraId="49ED0E71" w14:textId="77777777" w:rsidR="0048604A" w:rsidRPr="0048604A" w:rsidRDefault="0048604A" w:rsidP="0048604A">
      <w:pPr>
        <w:numPr>
          <w:ilvl w:val="0"/>
          <w:numId w:val="27"/>
        </w:num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Monday has the highest bookings, suggesting many people book after weekends.</w:t>
      </w:r>
    </w:p>
    <w:p w14:paraId="264FF3E0" w14:textId="77777777" w:rsidR="0048604A" w:rsidRPr="0048604A" w:rsidRDefault="0048604A" w:rsidP="0048604A">
      <w:p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These insights help hotels plan staffing, marketing, and pricing.</w:t>
      </w:r>
    </w:p>
    <w:p w14:paraId="54FFB93B" w14:textId="77777777" w:rsidR="0048604A" w:rsidRPr="0003572E" w:rsidRDefault="0048604A" w:rsidP="00D43C5F">
      <w:pPr>
        <w:rPr>
          <w:sz w:val="26"/>
          <w:szCs w:val="26"/>
          <w:lang w:val="en-IN"/>
        </w:rPr>
      </w:pPr>
    </w:p>
    <w:p w14:paraId="08132968" w14:textId="77777777" w:rsidR="00D43C5F" w:rsidRPr="0003572E" w:rsidRDefault="00D43C5F" w:rsidP="00D43C5F">
      <w:pPr>
        <w:rPr>
          <w:sz w:val="26"/>
          <w:szCs w:val="26"/>
          <w:lang w:val="en-IN"/>
        </w:rPr>
      </w:pPr>
    </w:p>
    <w:p w14:paraId="534E5100" w14:textId="77777777" w:rsidR="0048604A" w:rsidRPr="0003572E" w:rsidRDefault="0048604A" w:rsidP="00D43C5F">
      <w:pPr>
        <w:rPr>
          <w:sz w:val="26"/>
          <w:szCs w:val="26"/>
          <w:lang w:val="en-IN"/>
        </w:rPr>
      </w:pPr>
    </w:p>
    <w:p w14:paraId="045AA99D" w14:textId="77777777" w:rsidR="0048604A" w:rsidRPr="0003572E" w:rsidRDefault="0048604A" w:rsidP="00D43C5F">
      <w:pPr>
        <w:rPr>
          <w:sz w:val="26"/>
          <w:szCs w:val="26"/>
          <w:lang w:val="en-IN"/>
        </w:rPr>
      </w:pPr>
    </w:p>
    <w:p w14:paraId="46C84E0F" w14:textId="77777777" w:rsidR="0048604A" w:rsidRPr="0003572E" w:rsidRDefault="0048604A" w:rsidP="00D43C5F">
      <w:pPr>
        <w:rPr>
          <w:sz w:val="26"/>
          <w:szCs w:val="26"/>
          <w:lang w:val="en-IN"/>
        </w:rPr>
      </w:pPr>
    </w:p>
    <w:p w14:paraId="3E7AC953" w14:textId="77777777" w:rsidR="00D43C5F" w:rsidRPr="00D43C5F" w:rsidRDefault="00D43C5F" w:rsidP="00D43C5F">
      <w:pPr>
        <w:rPr>
          <w:b/>
          <w:bCs/>
          <w:sz w:val="26"/>
          <w:szCs w:val="26"/>
          <w:lang w:val="en-IN"/>
        </w:rPr>
      </w:pPr>
      <w:r w:rsidRPr="00D43C5F">
        <w:rPr>
          <w:b/>
          <w:bCs/>
          <w:sz w:val="26"/>
          <w:szCs w:val="26"/>
          <w:lang w:val="en-IN"/>
        </w:rPr>
        <w:t>Correlation – Are Things Related?</w:t>
      </w:r>
    </w:p>
    <w:p w14:paraId="078A513E" w14:textId="77777777" w:rsidR="00D43C5F" w:rsidRPr="00D43C5F" w:rsidRDefault="00D43C5F" w:rsidP="00D43C5F">
      <w:p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lastRenderedPageBreak/>
        <w:t>We used correlation to check how strongly different factors move together.</w:t>
      </w:r>
      <w:r w:rsidRPr="00D43C5F">
        <w:rPr>
          <w:sz w:val="26"/>
          <w:szCs w:val="26"/>
          <w:lang w:val="en-IN"/>
        </w:rPr>
        <w:br/>
        <w:t>For example:</w:t>
      </w:r>
    </w:p>
    <w:p w14:paraId="605B7410" w14:textId="77777777" w:rsidR="00D43C5F" w:rsidRPr="00D43C5F" w:rsidRDefault="00D43C5F" w:rsidP="00D43C5F">
      <w:pPr>
        <w:numPr>
          <w:ilvl w:val="0"/>
          <w:numId w:val="22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If a guest books earlier, do they usually pay more?</w:t>
      </w:r>
    </w:p>
    <w:p w14:paraId="2F808106" w14:textId="77777777" w:rsidR="00D43C5F" w:rsidRPr="00D43C5F" w:rsidRDefault="00D43C5F" w:rsidP="00D43C5F">
      <w:pPr>
        <w:numPr>
          <w:ilvl w:val="0"/>
          <w:numId w:val="22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Do longer stays mean higher total prices?</w:t>
      </w:r>
    </w:p>
    <w:p w14:paraId="6FE29CA4" w14:textId="77777777" w:rsidR="00D43C5F" w:rsidRPr="0003572E" w:rsidRDefault="00D43C5F" w:rsidP="00D43C5F">
      <w:p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Correlation helps us find what affects what, even if it's not obvious.</w:t>
      </w:r>
    </w:p>
    <w:p w14:paraId="52BB0BD9" w14:textId="4EA05517" w:rsidR="0048604A" w:rsidRPr="0003572E" w:rsidRDefault="0048604A" w:rsidP="00D43C5F">
      <w:pPr>
        <w:rPr>
          <w:sz w:val="26"/>
          <w:szCs w:val="26"/>
          <w:lang w:val="en-IN"/>
        </w:rPr>
      </w:pPr>
      <w:r w:rsidRPr="0003572E">
        <w:rPr>
          <w:noProof/>
          <w:sz w:val="26"/>
          <w:szCs w:val="26"/>
          <w:lang w:val="en-IN"/>
        </w:rPr>
        <w:drawing>
          <wp:inline distT="0" distB="0" distL="0" distR="0" wp14:anchorId="77ED22A0" wp14:editId="1E14FAB1">
            <wp:extent cx="5486400" cy="4354830"/>
            <wp:effectExtent l="0" t="0" r="0" b="7620"/>
            <wp:docPr id="1990722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224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0ED6" w14:textId="77777777" w:rsidR="0048604A" w:rsidRPr="0048604A" w:rsidRDefault="0048604A" w:rsidP="0048604A">
      <w:pPr>
        <w:numPr>
          <w:ilvl w:val="0"/>
          <w:numId w:val="28"/>
        </w:num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total_of_special_requests and adr (average price per night) have a slight positive correlation (0.15) — guests who pay more tend to make more requests.</w:t>
      </w:r>
    </w:p>
    <w:p w14:paraId="01F61717" w14:textId="77777777" w:rsidR="0048604A" w:rsidRPr="0048604A" w:rsidRDefault="0048604A" w:rsidP="0048604A">
      <w:pPr>
        <w:numPr>
          <w:ilvl w:val="0"/>
          <w:numId w:val="28"/>
        </w:num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Other features like lead_time, booking_changes, and adr show very weak or no strong relationship.</w:t>
      </w:r>
    </w:p>
    <w:p w14:paraId="58E07DAF" w14:textId="77777777" w:rsidR="0048604A" w:rsidRPr="0048604A" w:rsidRDefault="0048604A" w:rsidP="0048604A">
      <w:pPr>
        <w:numPr>
          <w:ilvl w:val="0"/>
          <w:numId w:val="28"/>
        </w:num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Nothing here is highly correlated, meaning no variable strongly predicts another in this small selection.</w:t>
      </w:r>
    </w:p>
    <w:p w14:paraId="61271E35" w14:textId="77777777" w:rsidR="0048604A" w:rsidRPr="00D43C5F" w:rsidRDefault="0048604A" w:rsidP="00D43C5F">
      <w:pPr>
        <w:rPr>
          <w:sz w:val="26"/>
          <w:szCs w:val="26"/>
          <w:lang w:val="en-IN"/>
        </w:rPr>
      </w:pPr>
    </w:p>
    <w:p w14:paraId="0636990F" w14:textId="77777777" w:rsidR="00D43C5F" w:rsidRPr="00D43C5F" w:rsidRDefault="00D43C5F" w:rsidP="00D43C5F">
      <w:pPr>
        <w:rPr>
          <w:b/>
          <w:bCs/>
          <w:sz w:val="26"/>
          <w:szCs w:val="26"/>
          <w:lang w:val="en-IN"/>
        </w:rPr>
      </w:pPr>
      <w:r w:rsidRPr="00D43C5F">
        <w:rPr>
          <w:b/>
          <w:bCs/>
          <w:sz w:val="26"/>
          <w:szCs w:val="26"/>
          <w:lang w:val="en-IN"/>
        </w:rPr>
        <w:t>Hypothesis Testing – Are Our Guesses Statistically True?</w:t>
      </w:r>
    </w:p>
    <w:p w14:paraId="779A9B41" w14:textId="77777777" w:rsidR="00D43C5F" w:rsidRPr="00D43C5F" w:rsidRDefault="00D43C5F" w:rsidP="00D43C5F">
      <w:p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Sometimes we have a gut feeling (like “guests who book early cancel less”).</w:t>
      </w:r>
      <w:r w:rsidRPr="00D43C5F">
        <w:rPr>
          <w:sz w:val="26"/>
          <w:szCs w:val="26"/>
          <w:lang w:val="en-IN"/>
        </w:rPr>
        <w:br/>
        <w:t>We used hypothesis testing to check if these guesses are true using math.</w:t>
      </w:r>
    </w:p>
    <w:p w14:paraId="0142FF68" w14:textId="77777777" w:rsidR="00D43C5F" w:rsidRPr="00D43C5F" w:rsidRDefault="00D43C5F" w:rsidP="00D43C5F">
      <w:p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It’s like A/B testing — we compare groups and check if the difference is real or just by chance.</w:t>
      </w:r>
    </w:p>
    <w:p w14:paraId="2EAF8A13" w14:textId="77777777" w:rsidR="0048604A" w:rsidRPr="0003572E" w:rsidRDefault="0048604A" w:rsidP="00D43C5F">
      <w:pPr>
        <w:rPr>
          <w:sz w:val="26"/>
          <w:szCs w:val="26"/>
        </w:rPr>
      </w:pPr>
    </w:p>
    <w:p w14:paraId="7A033501" w14:textId="50B0EE37" w:rsidR="00D43C5F" w:rsidRPr="00D43C5F" w:rsidRDefault="00D43C5F" w:rsidP="00D43C5F">
      <w:pPr>
        <w:rPr>
          <w:sz w:val="26"/>
          <w:szCs w:val="26"/>
        </w:rPr>
      </w:pPr>
      <w:r w:rsidRPr="00D43C5F">
        <w:rPr>
          <w:b/>
          <w:bCs/>
          <w:sz w:val="26"/>
          <w:szCs w:val="26"/>
          <w:lang w:val="en-IN"/>
        </w:rPr>
        <w:t>Cleaning the Data – Fixing the Mess</w:t>
      </w:r>
    </w:p>
    <w:p w14:paraId="68156949" w14:textId="77777777" w:rsidR="00D43C5F" w:rsidRPr="00D43C5F" w:rsidRDefault="00D43C5F" w:rsidP="00D43C5F">
      <w:p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Before analyzing, we had to clean up the messy parts of the data:</w:t>
      </w:r>
    </w:p>
    <w:p w14:paraId="5EA12DF2" w14:textId="33F15711" w:rsidR="00D43C5F" w:rsidRPr="00D43C5F" w:rsidRDefault="00D43C5F" w:rsidP="00D43C5F">
      <w:p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 xml:space="preserve"> Removed the "company" column</w:t>
      </w:r>
    </w:p>
    <w:p w14:paraId="686C91E0" w14:textId="77777777" w:rsidR="00D43C5F" w:rsidRPr="00D43C5F" w:rsidRDefault="00D43C5F" w:rsidP="00D43C5F">
      <w:pPr>
        <w:numPr>
          <w:ilvl w:val="0"/>
          <w:numId w:val="23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The “company” column had too many missing values, so we deleted it.</w:t>
      </w:r>
    </w:p>
    <w:p w14:paraId="28252CF9" w14:textId="77777777" w:rsidR="00D43C5F" w:rsidRPr="00D43C5F" w:rsidRDefault="00D43C5F" w:rsidP="00D43C5F">
      <w:pPr>
        <w:numPr>
          <w:ilvl w:val="0"/>
          <w:numId w:val="23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It didn’t give us useful information, so we dropped it to avoid confusion.</w:t>
      </w:r>
    </w:p>
    <w:p w14:paraId="24B7E833" w14:textId="77777777" w:rsidR="00D43C5F" w:rsidRPr="0003572E" w:rsidRDefault="00D43C5F" w:rsidP="00D43C5F">
      <w:pPr>
        <w:rPr>
          <w:sz w:val="26"/>
          <w:szCs w:val="26"/>
          <w:lang w:val="en-IN"/>
        </w:rPr>
      </w:pPr>
    </w:p>
    <w:p w14:paraId="340EBEC6" w14:textId="67BBA50E" w:rsidR="00D43C5F" w:rsidRPr="00D43C5F" w:rsidRDefault="00D43C5F" w:rsidP="00D43C5F">
      <w:pPr>
        <w:rPr>
          <w:b/>
          <w:bCs/>
          <w:sz w:val="26"/>
          <w:szCs w:val="26"/>
          <w:lang w:val="en-IN"/>
        </w:rPr>
      </w:pPr>
      <w:r w:rsidRPr="00D43C5F">
        <w:rPr>
          <w:b/>
          <w:bCs/>
          <w:sz w:val="26"/>
          <w:szCs w:val="26"/>
          <w:lang w:val="en-IN"/>
        </w:rPr>
        <w:t>Filled Missing Values</w:t>
      </w:r>
    </w:p>
    <w:p w14:paraId="34B974D7" w14:textId="77777777" w:rsidR="00D43C5F" w:rsidRPr="00D43C5F" w:rsidRDefault="00D43C5F" w:rsidP="00D43C5F">
      <w:p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For some important columns, we filled in the blanks:</w:t>
      </w:r>
    </w:p>
    <w:p w14:paraId="49C43DD0" w14:textId="77777777" w:rsidR="00D43C5F" w:rsidRPr="00D43C5F" w:rsidRDefault="00D43C5F" w:rsidP="00D43C5F">
      <w:pPr>
        <w:numPr>
          <w:ilvl w:val="0"/>
          <w:numId w:val="24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"Agent": Filled with the most common agent ID.</w:t>
      </w:r>
    </w:p>
    <w:p w14:paraId="08842903" w14:textId="77777777" w:rsidR="00D43C5F" w:rsidRPr="00D43C5F" w:rsidRDefault="00D43C5F" w:rsidP="00D43C5F">
      <w:pPr>
        <w:numPr>
          <w:ilvl w:val="0"/>
          <w:numId w:val="24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"Country": Filled missing countries with the one that appeared the most.</w:t>
      </w:r>
    </w:p>
    <w:p w14:paraId="51260067" w14:textId="77777777" w:rsidR="00D43C5F" w:rsidRPr="00D43C5F" w:rsidRDefault="00D43C5F" w:rsidP="00D43C5F">
      <w:pPr>
        <w:numPr>
          <w:ilvl w:val="0"/>
          <w:numId w:val="24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"Children": If the number of children was missing, we assumed it was zero or the most common number.</w:t>
      </w:r>
    </w:p>
    <w:p w14:paraId="39EA3E9E" w14:textId="77777777" w:rsidR="00D43C5F" w:rsidRPr="00D43C5F" w:rsidRDefault="00D43C5F" w:rsidP="00D43C5F">
      <w:p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This way, we avoided errors or gaps in our analysis.</w:t>
      </w:r>
    </w:p>
    <w:p w14:paraId="31507AF2" w14:textId="77777777" w:rsidR="00D43C5F" w:rsidRPr="0003572E" w:rsidRDefault="00D43C5F">
      <w:pPr>
        <w:rPr>
          <w:sz w:val="26"/>
          <w:szCs w:val="26"/>
          <w:lang w:val="en-IN"/>
        </w:rPr>
      </w:pPr>
    </w:p>
    <w:p w14:paraId="50945C50" w14:textId="77777777" w:rsidR="00AC4639" w:rsidRPr="0003572E" w:rsidRDefault="001756EE">
      <w:pPr>
        <w:rPr>
          <w:sz w:val="26"/>
          <w:szCs w:val="26"/>
        </w:rPr>
      </w:pPr>
      <w:r w:rsidRPr="0003572E">
        <w:rPr>
          <w:sz w:val="26"/>
          <w:szCs w:val="26"/>
        </w:rPr>
        <w:br w:type="page"/>
      </w:r>
    </w:p>
    <w:p w14:paraId="3FB061C8" w14:textId="77777777" w:rsidR="00AC4639" w:rsidRPr="0003572E" w:rsidRDefault="001756EE">
      <w:pPr>
        <w:pStyle w:val="Heading1"/>
        <w:rPr>
          <w:color w:val="auto"/>
          <w:sz w:val="26"/>
          <w:szCs w:val="26"/>
        </w:rPr>
      </w:pPr>
      <w:r w:rsidRPr="0003572E">
        <w:rPr>
          <w:color w:val="auto"/>
          <w:sz w:val="26"/>
          <w:szCs w:val="26"/>
        </w:rPr>
        <w:lastRenderedPageBreak/>
        <w:t>7. Conclusion</w:t>
      </w:r>
    </w:p>
    <w:p w14:paraId="61EF989E" w14:textId="77777777" w:rsidR="00B77438" w:rsidRPr="0003572E" w:rsidRDefault="00B77438" w:rsidP="00B77438">
      <w:pPr>
        <w:rPr>
          <w:sz w:val="26"/>
          <w:szCs w:val="26"/>
        </w:rPr>
      </w:pPr>
    </w:p>
    <w:p w14:paraId="11968EC6" w14:textId="77777777" w:rsidR="00B77438" w:rsidRPr="00B77438" w:rsidRDefault="00B77438" w:rsidP="00B77438">
      <w:pPr>
        <w:rPr>
          <w:sz w:val="26"/>
          <w:szCs w:val="26"/>
          <w:lang w:val="en-IN"/>
        </w:rPr>
      </w:pPr>
      <w:r w:rsidRPr="00B77438">
        <w:rPr>
          <w:sz w:val="26"/>
          <w:szCs w:val="26"/>
          <w:lang w:val="en-IN"/>
        </w:rPr>
        <w:t>Through our detailed analysis of the hotel booking dataset, we gained valuable insights into customer behavior, booking patterns, and factors that influence revenue. Here's what we concluded:</w:t>
      </w:r>
    </w:p>
    <w:p w14:paraId="57EFF70E" w14:textId="77777777" w:rsidR="00B77438" w:rsidRPr="00B77438" w:rsidRDefault="00B77438" w:rsidP="00B77438">
      <w:pPr>
        <w:numPr>
          <w:ilvl w:val="0"/>
          <w:numId w:val="25"/>
        </w:numPr>
        <w:rPr>
          <w:sz w:val="26"/>
          <w:szCs w:val="26"/>
          <w:lang w:val="en-IN"/>
        </w:rPr>
      </w:pPr>
      <w:r w:rsidRPr="00B77438">
        <w:rPr>
          <w:sz w:val="26"/>
          <w:szCs w:val="26"/>
          <w:lang w:val="en-IN"/>
        </w:rPr>
        <w:t>Pricing (ADR) is most influenced by the hotel type, customer type, and lead time. Guests who book earlier or belong to certain customer groups tend to pay more.</w:t>
      </w:r>
    </w:p>
    <w:p w14:paraId="2BE5B11C" w14:textId="77777777" w:rsidR="00B77438" w:rsidRPr="00B77438" w:rsidRDefault="00B77438" w:rsidP="00B77438">
      <w:pPr>
        <w:numPr>
          <w:ilvl w:val="0"/>
          <w:numId w:val="25"/>
        </w:numPr>
        <w:rPr>
          <w:sz w:val="26"/>
          <w:szCs w:val="26"/>
          <w:lang w:val="en-IN"/>
        </w:rPr>
      </w:pPr>
      <w:r w:rsidRPr="00B77438">
        <w:rPr>
          <w:sz w:val="26"/>
          <w:szCs w:val="26"/>
          <w:lang w:val="en-IN"/>
        </w:rPr>
        <w:t>Transient guests and international travelers usually book earlier and stay for shorter durations, but contribute significantly to revenue.</w:t>
      </w:r>
    </w:p>
    <w:p w14:paraId="25C8593D" w14:textId="77777777" w:rsidR="00B77438" w:rsidRPr="00B77438" w:rsidRDefault="00B77438" w:rsidP="00B77438">
      <w:pPr>
        <w:numPr>
          <w:ilvl w:val="0"/>
          <w:numId w:val="25"/>
        </w:numPr>
        <w:rPr>
          <w:sz w:val="26"/>
          <w:szCs w:val="26"/>
          <w:lang w:val="en-IN"/>
        </w:rPr>
      </w:pPr>
      <w:r w:rsidRPr="00B77438">
        <w:rPr>
          <w:sz w:val="26"/>
          <w:szCs w:val="26"/>
          <w:lang w:val="en-IN"/>
        </w:rPr>
        <w:t>There are noticeable differences in booking habits by country—for example, UK and France guests book earlier, while Portuguese guests stay for shorter durations.</w:t>
      </w:r>
    </w:p>
    <w:p w14:paraId="12143960" w14:textId="77777777" w:rsidR="00B77438" w:rsidRPr="00B77438" w:rsidRDefault="00B77438" w:rsidP="00B77438">
      <w:pPr>
        <w:numPr>
          <w:ilvl w:val="0"/>
          <w:numId w:val="25"/>
        </w:numPr>
        <w:rPr>
          <w:sz w:val="26"/>
          <w:szCs w:val="26"/>
          <w:lang w:val="en-IN"/>
        </w:rPr>
      </w:pPr>
      <w:r w:rsidRPr="00B77438">
        <w:rPr>
          <w:sz w:val="26"/>
          <w:szCs w:val="26"/>
          <w:lang w:val="en-IN"/>
        </w:rPr>
        <w:t>Special requests and booking modifications are more common among high-paying guests.</w:t>
      </w:r>
    </w:p>
    <w:p w14:paraId="2CE9E4E7" w14:textId="77777777" w:rsidR="00B77438" w:rsidRPr="00B77438" w:rsidRDefault="00B77438" w:rsidP="00B77438">
      <w:pPr>
        <w:numPr>
          <w:ilvl w:val="0"/>
          <w:numId w:val="25"/>
        </w:numPr>
        <w:rPr>
          <w:sz w:val="26"/>
          <w:szCs w:val="26"/>
          <w:lang w:val="en-IN"/>
        </w:rPr>
      </w:pPr>
      <w:r w:rsidRPr="00B77438">
        <w:rPr>
          <w:sz w:val="26"/>
          <w:szCs w:val="26"/>
          <w:lang w:val="en-IN"/>
        </w:rPr>
        <w:t>Guests who have their room upgraded or reassigned are less likely to cancel, and about 1 in 4 bookings involve such changes.</w:t>
      </w:r>
    </w:p>
    <w:p w14:paraId="23FF4145" w14:textId="77777777" w:rsidR="00B77438" w:rsidRPr="00B77438" w:rsidRDefault="00B77438" w:rsidP="00B77438">
      <w:pPr>
        <w:numPr>
          <w:ilvl w:val="0"/>
          <w:numId w:val="25"/>
        </w:numPr>
        <w:rPr>
          <w:sz w:val="26"/>
          <w:szCs w:val="26"/>
          <w:lang w:val="en-IN"/>
        </w:rPr>
      </w:pPr>
      <w:r w:rsidRPr="00B77438">
        <w:rPr>
          <w:sz w:val="26"/>
          <w:szCs w:val="26"/>
          <w:lang w:val="en-IN"/>
        </w:rPr>
        <w:t>Certain market segments, like corporate or direct bookings, are more reliable—they cancel less and pay more.</w:t>
      </w:r>
    </w:p>
    <w:p w14:paraId="1277B542" w14:textId="77777777" w:rsidR="00B77438" w:rsidRPr="00B77438" w:rsidRDefault="00B77438" w:rsidP="00B77438">
      <w:pPr>
        <w:numPr>
          <w:ilvl w:val="0"/>
          <w:numId w:val="25"/>
        </w:numPr>
        <w:rPr>
          <w:sz w:val="26"/>
          <w:szCs w:val="26"/>
          <w:lang w:val="en-IN"/>
        </w:rPr>
      </w:pPr>
      <w:r w:rsidRPr="00B77438">
        <w:rPr>
          <w:sz w:val="26"/>
          <w:szCs w:val="26"/>
          <w:lang w:val="en-IN"/>
        </w:rPr>
        <w:t>Data cleaning was crucial. We filled missing values smartly and removed irrelevant columns to keep the analysis accurate.</w:t>
      </w:r>
    </w:p>
    <w:p w14:paraId="3AC57CB7" w14:textId="682F1F91" w:rsidR="00AC4639" w:rsidRPr="0003572E" w:rsidRDefault="00AC4639">
      <w:pPr>
        <w:rPr>
          <w:sz w:val="26"/>
          <w:szCs w:val="26"/>
          <w:lang w:val="en-IN"/>
        </w:rPr>
      </w:pPr>
    </w:p>
    <w:sectPr w:rsidR="00AC4639" w:rsidRPr="000357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134F04"/>
    <w:multiLevelType w:val="multilevel"/>
    <w:tmpl w:val="3022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931C62"/>
    <w:multiLevelType w:val="hybridMultilevel"/>
    <w:tmpl w:val="26120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F30C73"/>
    <w:multiLevelType w:val="multilevel"/>
    <w:tmpl w:val="7A60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7034C1"/>
    <w:multiLevelType w:val="multilevel"/>
    <w:tmpl w:val="2A2A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C14C05"/>
    <w:multiLevelType w:val="multilevel"/>
    <w:tmpl w:val="244E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991034"/>
    <w:multiLevelType w:val="multilevel"/>
    <w:tmpl w:val="7FDC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003545"/>
    <w:multiLevelType w:val="multilevel"/>
    <w:tmpl w:val="92EA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533B35"/>
    <w:multiLevelType w:val="multilevel"/>
    <w:tmpl w:val="60F8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506E73"/>
    <w:multiLevelType w:val="hybridMultilevel"/>
    <w:tmpl w:val="0464C9E2"/>
    <w:lvl w:ilvl="0" w:tplc="A6FCAA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B70101"/>
    <w:multiLevelType w:val="multilevel"/>
    <w:tmpl w:val="87BE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4673D1"/>
    <w:multiLevelType w:val="multilevel"/>
    <w:tmpl w:val="B28A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794E91"/>
    <w:multiLevelType w:val="multilevel"/>
    <w:tmpl w:val="9F5A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0D2B8F"/>
    <w:multiLevelType w:val="multilevel"/>
    <w:tmpl w:val="ABC6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014757"/>
    <w:multiLevelType w:val="multilevel"/>
    <w:tmpl w:val="4012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DC52A4"/>
    <w:multiLevelType w:val="multilevel"/>
    <w:tmpl w:val="4EA2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3B22E1"/>
    <w:multiLevelType w:val="multilevel"/>
    <w:tmpl w:val="B19A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022D22"/>
    <w:multiLevelType w:val="multilevel"/>
    <w:tmpl w:val="7FC4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CC631B"/>
    <w:multiLevelType w:val="multilevel"/>
    <w:tmpl w:val="A88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515AB1"/>
    <w:multiLevelType w:val="multilevel"/>
    <w:tmpl w:val="F3A4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736227"/>
    <w:multiLevelType w:val="multilevel"/>
    <w:tmpl w:val="6F78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6955D6"/>
    <w:multiLevelType w:val="multilevel"/>
    <w:tmpl w:val="7FB0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077372">
    <w:abstractNumId w:val="8"/>
  </w:num>
  <w:num w:numId="2" w16cid:durableId="2031177502">
    <w:abstractNumId w:val="6"/>
  </w:num>
  <w:num w:numId="3" w16cid:durableId="153959894">
    <w:abstractNumId w:val="5"/>
  </w:num>
  <w:num w:numId="4" w16cid:durableId="1061516856">
    <w:abstractNumId w:val="4"/>
  </w:num>
  <w:num w:numId="5" w16cid:durableId="251134269">
    <w:abstractNumId w:val="7"/>
  </w:num>
  <w:num w:numId="6" w16cid:durableId="941693135">
    <w:abstractNumId w:val="3"/>
  </w:num>
  <w:num w:numId="7" w16cid:durableId="151527776">
    <w:abstractNumId w:val="2"/>
  </w:num>
  <w:num w:numId="8" w16cid:durableId="1301419675">
    <w:abstractNumId w:val="1"/>
  </w:num>
  <w:num w:numId="9" w16cid:durableId="150214820">
    <w:abstractNumId w:val="0"/>
  </w:num>
  <w:num w:numId="10" w16cid:durableId="1953895352">
    <w:abstractNumId w:val="10"/>
  </w:num>
  <w:num w:numId="11" w16cid:durableId="1074358037">
    <w:abstractNumId w:val="11"/>
  </w:num>
  <w:num w:numId="12" w16cid:durableId="67583678">
    <w:abstractNumId w:val="25"/>
  </w:num>
  <w:num w:numId="13" w16cid:durableId="1871456428">
    <w:abstractNumId w:val="26"/>
  </w:num>
  <w:num w:numId="14" w16cid:durableId="1235511356">
    <w:abstractNumId w:val="19"/>
  </w:num>
  <w:num w:numId="15" w16cid:durableId="861668452">
    <w:abstractNumId w:val="29"/>
  </w:num>
  <w:num w:numId="16" w16cid:durableId="1302349653">
    <w:abstractNumId w:val="17"/>
  </w:num>
  <w:num w:numId="17" w16cid:durableId="1670988360">
    <w:abstractNumId w:val="15"/>
  </w:num>
  <w:num w:numId="18" w16cid:durableId="1533420534">
    <w:abstractNumId w:val="9"/>
  </w:num>
  <w:num w:numId="19" w16cid:durableId="686828737">
    <w:abstractNumId w:val="24"/>
  </w:num>
  <w:num w:numId="20" w16cid:durableId="1101291650">
    <w:abstractNumId w:val="21"/>
  </w:num>
  <w:num w:numId="21" w16cid:durableId="1944145150">
    <w:abstractNumId w:val="18"/>
  </w:num>
  <w:num w:numId="22" w16cid:durableId="1877353385">
    <w:abstractNumId w:val="28"/>
  </w:num>
  <w:num w:numId="23" w16cid:durableId="1613782766">
    <w:abstractNumId w:val="20"/>
  </w:num>
  <w:num w:numId="24" w16cid:durableId="2020309006">
    <w:abstractNumId w:val="13"/>
  </w:num>
  <w:num w:numId="25" w16cid:durableId="899558459">
    <w:abstractNumId w:val="23"/>
  </w:num>
  <w:num w:numId="26" w16cid:durableId="330986525">
    <w:abstractNumId w:val="14"/>
  </w:num>
  <w:num w:numId="27" w16cid:durableId="1437674162">
    <w:abstractNumId w:val="12"/>
  </w:num>
  <w:num w:numId="28" w16cid:durableId="1059325112">
    <w:abstractNumId w:val="16"/>
  </w:num>
  <w:num w:numId="29" w16cid:durableId="1319113157">
    <w:abstractNumId w:val="22"/>
  </w:num>
  <w:num w:numId="30" w16cid:durableId="137319466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572E"/>
    <w:rsid w:val="0006063C"/>
    <w:rsid w:val="000E5168"/>
    <w:rsid w:val="0015074B"/>
    <w:rsid w:val="001756EE"/>
    <w:rsid w:val="0029639D"/>
    <w:rsid w:val="00326F90"/>
    <w:rsid w:val="0048604A"/>
    <w:rsid w:val="004D6748"/>
    <w:rsid w:val="005C6735"/>
    <w:rsid w:val="00631838"/>
    <w:rsid w:val="007F4A64"/>
    <w:rsid w:val="00AA1D8D"/>
    <w:rsid w:val="00AC4639"/>
    <w:rsid w:val="00B47730"/>
    <w:rsid w:val="00B77438"/>
    <w:rsid w:val="00C87A92"/>
    <w:rsid w:val="00CB0664"/>
    <w:rsid w:val="00D43C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3C81DA6-DB63-45AF-87AD-88BCA752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D6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advait patil</cp:lastModifiedBy>
  <cp:revision>3</cp:revision>
  <dcterms:created xsi:type="dcterms:W3CDTF">2025-06-08T15:48:00Z</dcterms:created>
  <dcterms:modified xsi:type="dcterms:W3CDTF">2025-06-08T15:50:00Z</dcterms:modified>
  <cp:category/>
</cp:coreProperties>
</file>